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 xml:space="preserve">1, , 1, 123, 1, 1, 213,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1, 0123-03-12, 1, 123, 1, 1, 123, 0123-03-12,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Год выпуска: 1</w:t>
      </w:r>
    </w:p>
    <w:p>
      <w:r>
        <w:t>Паспорт ТС, серия / номер: 1/1</w:t>
      </w:r>
    </w:p>
    <w:p>
      <w:r>
        <w:t xml:space="preserve">Кем выдан: </w:t>
      </w:r>
    </w:p>
    <w:p>
      <w:r>
        <w:t xml:space="preserve">Дата выдачи: 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 2021-09-05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