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первая площадка/1111-11-11</w:t>
      </w:r>
    </w:p>
    <w:p>
      <w:pPr>
        <w:pStyle w:val="Title"/>
      </w:pPr>
      <w:r>
        <w:t>Договор о купли-продажи авто</w:t>
      </w:r>
    </w:p>
    <w:p>
      <w:r>
        <w:t>Мотя, 3123-02-11, небеса, город Киров, 3123, 12312, мной, 3123-02-11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«Покупатель» с одной стороны, и</w:t>
      </w:r>
    </w:p>
    <w:p>
      <w:r>
        <w:t>славик, 1231-03-12, небеса, мой мир, 1111111, 1111, мной, 1231-03-12, 0123-03-21</w:t>
      </w:r>
    </w:p>
    <w:p>
      <w:r>
        <w:t>ФИО, дата и место рождения, адрес места жительства, паспортные данные: серия, номер, кем выдан и когда</w:t>
      </w:r>
    </w:p>
    <w:p>
      <w:r>
        <w:t>именуемый(ая) в дальнейшем «Продавец», с другой стороны, именуемые далее при совместном упоминании «Стороны», а по отдельности «Сторона», заключили настоящий договор (далее – «Договор») о нижеследующем</w:t>
      </w:r>
    </w:p>
    <w:p>
      <w:pPr>
        <w:pStyle w:val="Heading1"/>
      </w:pPr>
      <w:r>
        <w:t>1. Предмет договора</w:t>
      </w:r>
    </w:p>
    <w:p>
      <w:r>
        <w:t>1.1 Продавец обязуется передать в собственность Покупателя, а Покупатель – принять и оплатить транспортное средство (далее – ТС).</w:t>
      </w:r>
    </w:p>
    <w:p>
      <w:r>
        <w:t>Марка и модель транспортного средства: модель</w:t>
      </w:r>
    </w:p>
    <w:p>
      <w:r>
        <w:t>Идентификационный номер (VIN): VIN</w:t>
      </w:r>
    </w:p>
    <w:p>
      <w:r>
        <w:t>Тип (легковой, грузовой и т.д.): Тип ТС</w:t>
      </w:r>
    </w:p>
    <w:p>
      <w:r>
        <w:t>Модель двигателя / Номер двигателя: Модель и номер двигателя / Модель и номер двигателя</w:t>
      </w:r>
    </w:p>
    <w:p>
      <w:r>
        <w:t>Номер шасси, рамы: Номер шасси/рамы</w:t>
      </w:r>
    </w:p>
    <w:p>
      <w:r>
        <w:t>Номер кузова: Номер кузова</w:t>
      </w:r>
    </w:p>
    <w:p>
      <w:r>
        <w:t>Рабочий объем, куб. см. / Мощность двигателя, л. с: Цвет/Цвет</w:t>
      </w:r>
    </w:p>
    <w:p>
      <w:r>
        <w:t>Цвет кузова: Цвет</w:t>
      </w:r>
    </w:p>
    <w:p>
      <w:r>
        <w:t>Пробег, км.: 12</w:t>
      </w:r>
    </w:p>
    <w:p>
      <w:r>
        <w:t>Год выпуска: Год выпуска</w:t>
      </w:r>
    </w:p>
    <w:p>
      <w:r>
        <w:t>Паспорт ТС, серия / номер: 213123/123123</w:t>
      </w:r>
    </w:p>
    <w:p>
      <w:r>
        <w:t>Кем выдан: Паспорт ТС (ПТС/ЭПТС)</w:t>
      </w:r>
    </w:p>
    <w:p>
      <w:r>
        <w:t>Дата выдачи: 0033-02-11</w:t>
      </w:r>
    </w:p>
    <w:p>
      <w:r>
        <w:t>Гос. номер: 2123</w:t>
      </w:r>
    </w:p>
    <w:p>
      <w:r>
        <w:t>1.2. Собственником ТС до его передачи Покупателю является Продавец (свидетельство о регистрации транспортного средства серия</w:t>
      </w:r>
    </w:p>
    <w:p>
      <w:r>
        <w:t>1231231№123123выдано Свидетельство о регистрации (СТС) 0123-03-12</w:t>
      </w:r>
    </w:p>
    <w:p>
      <w:r>
        <w:t>Право собственности на ТС переходит к Покупателю с момента подписания настоящего Договора.</w:t>
      </w:r>
    </w:p>
    <w:p>
      <w:r>
        <w:t>1.3. Передача ТС осуществляется Продавцом в момент передачи Покупателем Продавцу денежных средств в счет оплаты стоимости ТС согласно п. 2. Договора.</w:t>
      </w:r>
    </w:p>
    <w:p>
      <w:pPr>
        <w:pStyle w:val="Heading1"/>
      </w:pPr>
      <w:r>
        <w:t>2. Стоимость ТС и порядок расчетов</w:t>
      </w:r>
    </w:p>
    <w:p>
      <w:r>
        <w:t>Стоимость ТС составляет 123 рублей</w:t>
      </w:r>
    </w:p>
    <w:p>
      <w:r>
        <w:t>(НДС не облагается). Оплата стоимости ТС производится путем 100% предоплаты (наличным или безналичным расчетом).</w:t>
      </w:r>
    </w:p>
    <w:p>
      <w:pPr>
        <w:pStyle w:val="Heading1"/>
      </w:pPr>
      <w:r>
        <w:t>3. Гарантии и ответственность</w:t>
      </w:r>
    </w:p>
    <w:p>
      <w:r>
        <w:t>Продавец гарантирует Покупателю что:</w:t>
      </w:r>
    </w:p>
    <w:p>
      <w:r>
        <w:t>3.1. Продавец является собственником ТС.</w:t>
      </w:r>
    </w:p>
    <w:p>
      <w:r>
        <w:t>ТС не является предметом обязательств Продавца перед третьими лицами, в том числе не является предметом залога, в отношении ТС не наложен запрет на совершение регистрационных действий, ТС не находится под арестом, не числится в базах данных МВД России как угнанное или похищенное транспортное средство и не имеет иных обременений.</w:t>
      </w:r>
    </w:p>
    <w:p>
      <w:r>
        <w:t>3.3. В случае нарушения гарантий, указанных в п. 3.1 – 3.2 настоящего договора, Продавец обязуется незамедлительно возвратить Покупателю стоимость ТС в полном объеме со дня обнаружения соответствующего нарушения.</w:t>
      </w:r>
    </w:p>
    <w:p>
      <w:pPr>
        <w:pStyle w:val="Heading1"/>
      </w:pPr>
      <w:r>
        <w:t>4. Заключительные положения</w:t>
      </w:r>
    </w:p>
    <w:p>
      <w:r>
        <w:t>Настоящий Договор вступает в силу после его подписания Сторонами и действует до момента полного исполнения Сторонами своих обязательств по Договору. Договор составлен в трех экземплярах, имеющих равную юридическую силу.</w:t>
      </w:r>
    </w:p>
    <w:p>
      <w:pPr>
        <w:pStyle w:val="Heading1"/>
      </w:pPr>
      <w:r>
        <w:t>5. Подписи сторон</w:t>
      </w:r>
    </w:p>
    <w:p>
      <w:r>
        <w:t>__________/____________</w:t>
      </w:r>
    </w:p>
    <w:p>
      <w:r>
        <w:t>Денежные средства в сумме 123руб. получил</w:t>
      </w:r>
    </w:p>
    <w:p>
      <w:r>
        <w:t>__________/____________</w:t>
      </w:r>
    </w:p>
    <w:p>
      <w:r>
        <w:t>__________/____________</w:t>
      </w:r>
    </w:p>
    <w:p>
      <w:r>
        <w:t xml:space="preserve">ТС получил  </w:t>
      </w:r>
    </w:p>
    <w:p>
      <w:r>
        <w:t>__________/____________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